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354" w:type="dxa"/>
        <w:tblLook w:val="01E0" w:firstRow="1" w:lastRow="1" w:firstColumn="1" w:lastColumn="1" w:noHBand="0" w:noVBand="0"/>
      </w:tblPr>
      <w:tblGrid>
        <w:gridCol w:w="4494"/>
        <w:gridCol w:w="4860"/>
      </w:tblGrid>
      <w:tr w:rsidR="00D82D54" w:rsidRPr="00D82D54" w14:paraId="4EEE10EA" w14:textId="77777777" w:rsidTr="006D49CC">
        <w:tc>
          <w:tcPr>
            <w:tcW w:w="4494" w:type="dxa"/>
          </w:tcPr>
          <w:p w14:paraId="322EE5B6"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BAN CƠ YẾU CHÍNH PHỦ</w:t>
            </w:r>
          </w:p>
        </w:tc>
        <w:tc>
          <w:tcPr>
            <w:tcW w:w="4860" w:type="dxa"/>
          </w:tcPr>
          <w:p w14:paraId="4C2F5574" w14:textId="77777777" w:rsidR="00D82D54" w:rsidRPr="00D82D54" w:rsidRDefault="00D82D54" w:rsidP="006D49CC">
            <w:pPr>
              <w:jc w:val="right"/>
              <w:rPr>
                <w:rFonts w:ascii="Times New Roman" w:hAnsi="Times New Roman" w:cs="Times New Roman"/>
                <w:b/>
                <w:i/>
                <w:sz w:val="28"/>
                <w:szCs w:val="28"/>
              </w:rPr>
            </w:pPr>
            <w:r w:rsidRPr="00D82D54">
              <w:rPr>
                <w:rFonts w:ascii="Times New Roman" w:hAnsi="Times New Roman" w:cs="Times New Roman"/>
                <w:b/>
                <w:i/>
                <w:sz w:val="28"/>
                <w:szCs w:val="28"/>
              </w:rPr>
              <w:t>Mẫu số C48-HD</w:t>
            </w:r>
          </w:p>
        </w:tc>
      </w:tr>
      <w:tr w:rsidR="00D82D54" w:rsidRPr="00D82D54" w14:paraId="581B8235" w14:textId="77777777" w:rsidTr="006D49CC">
        <w:tc>
          <w:tcPr>
            <w:tcW w:w="4494" w:type="dxa"/>
          </w:tcPr>
          <w:p w14:paraId="1E0BCFAE"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HỌC VIỆN KỸ THUẬT MẬT MÃ</w:t>
            </w:r>
          </w:p>
          <w:p w14:paraId="462B048D" w14:textId="3827BE44" w:rsidR="00D82D54" w:rsidRPr="00D82D54" w:rsidRDefault="00D82D54" w:rsidP="006D49CC">
            <w:pPr>
              <w:jc w:val="center"/>
              <w:rPr>
                <w:rFonts w:ascii="Times New Roman" w:hAnsi="Times New Roman" w:cs="Times New Roman"/>
                <w:b/>
                <w:sz w:val="28"/>
                <w:szCs w:val="28"/>
              </w:rPr>
            </w:pPr>
          </w:p>
        </w:tc>
        <w:tc>
          <w:tcPr>
            <w:tcW w:w="4860" w:type="dxa"/>
          </w:tcPr>
          <w:p w14:paraId="7B5A73DB" w14:textId="77777777" w:rsidR="00D82D54" w:rsidRPr="00D82D54" w:rsidRDefault="00D82D54" w:rsidP="006D49CC">
            <w:pPr>
              <w:spacing w:before="120"/>
              <w:jc w:val="center"/>
              <w:rPr>
                <w:rFonts w:ascii="Times New Roman" w:hAnsi="Times New Roman" w:cs="Times New Roman"/>
                <w:b/>
                <w:sz w:val="28"/>
                <w:szCs w:val="28"/>
              </w:rPr>
            </w:pPr>
            <w:r w:rsidRPr="00D82D54">
              <w:rPr>
                <w:rFonts w:ascii="Times New Roman" w:hAnsi="Times New Roman" w:cs="Times New Roman"/>
                <w:i/>
                <w:sz w:val="28"/>
                <w:szCs w:val="28"/>
              </w:rPr>
              <w:t xml:space="preserve">                                Số:</w:t>
            </w:r>
          </w:p>
        </w:tc>
      </w:tr>
    </w:tbl>
    <w:p w14:paraId="325F0997" w14:textId="77777777" w:rsidR="00D82D54" w:rsidRPr="00D82D54" w:rsidRDefault="00D82D54" w:rsidP="00D82D54">
      <w:pPr>
        <w:rPr>
          <w:rFonts w:ascii="Times New Roman" w:hAnsi="Times New Roman" w:cs="Times New Roman"/>
          <w:b/>
          <w:sz w:val="28"/>
          <w:szCs w:val="28"/>
        </w:rPr>
      </w:pPr>
    </w:p>
    <w:p w14:paraId="02FFB3A3" w14:textId="77777777" w:rsidR="00D82D54" w:rsidRPr="00D82D54" w:rsidRDefault="00D82D54" w:rsidP="00D82D54">
      <w:pPr>
        <w:spacing w:before="240"/>
        <w:jc w:val="center"/>
        <w:rPr>
          <w:rFonts w:ascii="Times New Roman" w:hAnsi="Times New Roman" w:cs="Times New Roman"/>
          <w:b/>
          <w:sz w:val="28"/>
          <w:szCs w:val="28"/>
        </w:rPr>
      </w:pPr>
      <w:r w:rsidRPr="00D82D54">
        <w:rPr>
          <w:rFonts w:ascii="Times New Roman" w:hAnsi="Times New Roman" w:cs="Times New Roman"/>
          <w:b/>
          <w:sz w:val="28"/>
          <w:szCs w:val="28"/>
        </w:rPr>
        <w:t>GIẤY ĐỀ NGHỊ THANH TOÁN</w:t>
      </w:r>
    </w:p>
    <w:p w14:paraId="2458AF7A" w14:textId="7950A92B" w:rsidR="00A65C00" w:rsidRDefault="00D82D54" w:rsidP="00A65C00">
      <w:pPr>
        <w:spacing w:before="120"/>
        <w:jc w:val="center"/>
        <w:rPr>
          <w:rFonts w:ascii="Times New Roman" w:hAnsi="Times New Roman" w:cs="Times New Roman"/>
          <w:i/>
          <w:sz w:val="28"/>
          <w:szCs w:val="28"/>
        </w:rPr>
      </w:pPr>
      <w:r w:rsidRPr="00D82D54">
        <w:rPr>
          <w:rFonts w:ascii="Times New Roman" w:hAnsi="Times New Roman" w:cs="Times New Roman"/>
          <w:i/>
          <w:sz w:val="28"/>
          <w:szCs w:val="28"/>
        </w:rPr>
        <w:t>Ngày     tháng    năm 202</w:t>
      </w:r>
      <w:r w:rsidR="00ED40EC">
        <w:rPr>
          <w:rFonts w:ascii="Times New Roman" w:hAnsi="Times New Roman" w:cs="Times New Roman"/>
          <w:i/>
          <w:sz w:val="28"/>
          <w:szCs w:val="28"/>
        </w:rPr>
        <w:t>4</w:t>
      </w:r>
    </w:p>
    <w:tbl>
      <w:tblPr>
        <w:tblW w:w="0" w:type="auto"/>
        <w:tblLook w:val="01E0" w:firstRow="1" w:lastRow="1" w:firstColumn="1" w:lastColumn="1" w:noHBand="0" w:noVBand="0"/>
      </w:tblPr>
      <w:tblGrid>
        <w:gridCol w:w="3153"/>
        <w:gridCol w:w="6201"/>
      </w:tblGrid>
      <w:tr w:rsidR="00A65C00" w:rsidRPr="00D17B70" w14:paraId="7D4C8ACF" w14:textId="77777777" w:rsidTr="005134DD">
        <w:trPr>
          <w:trHeight w:val="359"/>
        </w:trPr>
        <w:tc>
          <w:tcPr>
            <w:tcW w:w="3153" w:type="dxa"/>
          </w:tcPr>
          <w:p w14:paraId="402180E2" w14:textId="77777777" w:rsidR="00A65C00" w:rsidRPr="00A65C00" w:rsidRDefault="00A65C00" w:rsidP="005134DD">
            <w:pPr>
              <w:jc w:val="right"/>
              <w:rPr>
                <w:rFonts w:ascii="Times New Roman" w:hAnsi="Times New Roman" w:cs="Times New Roman"/>
                <w:i/>
                <w:sz w:val="28"/>
                <w:szCs w:val="28"/>
              </w:rPr>
            </w:pPr>
            <w:r w:rsidRPr="00A65C00">
              <w:rPr>
                <w:rFonts w:ascii="Times New Roman" w:hAnsi="Times New Roman" w:cs="Times New Roman"/>
                <w:b/>
                <w:i/>
                <w:sz w:val="28"/>
                <w:szCs w:val="28"/>
              </w:rPr>
              <w:t>Kính gửi:</w:t>
            </w:r>
          </w:p>
        </w:tc>
        <w:tc>
          <w:tcPr>
            <w:tcW w:w="6201" w:type="dxa"/>
          </w:tcPr>
          <w:p w14:paraId="605A250F" w14:textId="6DC1ECE9" w:rsidR="00A65C00" w:rsidRPr="00A65C00" w:rsidRDefault="00A65C00" w:rsidP="005134DD">
            <w:pPr>
              <w:rPr>
                <w:rFonts w:ascii="Times New Roman" w:hAnsi="Times New Roman" w:cs="Times New Roman"/>
                <w:b/>
                <w:i/>
                <w:sz w:val="28"/>
                <w:szCs w:val="28"/>
              </w:rPr>
            </w:pPr>
            <w:r w:rsidRPr="00A65C00">
              <w:rPr>
                <w:rFonts w:ascii="Times New Roman" w:hAnsi="Times New Roman" w:cs="Times New Roman"/>
                <w:b/>
                <w:i/>
                <w:sz w:val="28"/>
                <w:szCs w:val="28"/>
              </w:rPr>
              <w:t>Giám đốc Học viện Kỹ thuật mật mã.</w:t>
            </w:r>
          </w:p>
        </w:tc>
      </w:tr>
    </w:tbl>
    <w:p w14:paraId="3569AC7B" w14:textId="6E99E35F" w:rsidR="00A65C00" w:rsidRPr="00D82D54" w:rsidRDefault="00A65C00" w:rsidP="00A65C00">
      <w:pPr>
        <w:spacing w:line="288" w:lineRule="auto"/>
        <w:jc w:val="both"/>
        <w:rPr>
          <w:rFonts w:ascii="Times New Roman" w:hAnsi="Times New Roman" w:cs="Times New Roman"/>
          <w:sz w:val="28"/>
          <w:szCs w:val="28"/>
        </w:rPr>
      </w:pPr>
      <w:r>
        <w:rPr>
          <w:rFonts w:ascii="Times New Roman" w:hAnsi="Times New Roman"/>
          <w:sz w:val="28"/>
        </w:rPr>
        <w:t>Họ, tên người đề nghị thanh toán: Lê Anh Tiến</w:t>
      </w:r>
    </w:p>
    <w:p w14:paraId="51048A66" w14:textId="1961B3F2" w:rsidR="00D82D54" w:rsidRPr="00D82D54" w:rsidRDefault="00D82D54" w:rsidP="00D82D54">
      <w:pPr>
        <w:spacing w:line="288" w:lineRule="auto"/>
        <w:jc w:val="both"/>
        <w:rPr>
          <w:rFonts w:ascii="Times New Roman" w:hAnsi="Times New Roman" w:cs="Times New Roman"/>
          <w:sz w:val="28"/>
          <w:szCs w:val="28"/>
        </w:rPr>
      </w:pPr>
      <w:r>
        <w:rPr>
          <w:rFonts w:ascii="Times New Roman" w:hAnsi="Times New Roman"/>
          <w:sz w:val="28"/>
        </w:rPr>
        <w:t>Đơn vị: Khoa Công Nghệ Thông Tin</w:t>
      </w:r>
    </w:p>
    <w:p w14:paraId="363E4CD6" w14:textId="77777777" w:rsidR="00D82D54" w:rsidRPr="00D82D54" w:rsidRDefault="00D82D54" w:rsidP="00D82D54">
      <w:pPr>
        <w:widowControl w:val="0"/>
        <w:jc w:val="both"/>
        <w:rPr>
          <w:rFonts w:ascii="Times New Roman" w:hAnsi="Times New Roman" w:cs="Times New Roman"/>
          <w:sz w:val="28"/>
          <w:szCs w:val="28"/>
        </w:rPr>
      </w:pPr>
      <w:r>
        <w:rPr>
          <w:rFonts w:ascii="Times New Roman" w:hAnsi="Times New Roman"/>
          <w:sz w:val="28"/>
        </w:rPr>
        <w:t>Nội dung thanh toán: Thanh toán kinh phí của để tài cấp cơ sở Nghiên cứu kiến trúc chip xử lý mật mã theo tiêu chuẩn Trusted Platform Module 2.0 (TPM 2.0) của Trusted Computing Group (TCG)" Mã số để tài 19/2023/CS do Lê Anh Tiến làm chủ nhiệm</w:t>
      </w:r>
    </w:p>
    <w:p w14:paraId="46E7EA99" w14:textId="60DE1A70" w:rsidR="00AA5F03" w:rsidRPr="00AA5F03" w:rsidRDefault="00AA5F03" w:rsidP="00D82D54">
      <w:pPr>
        <w:jc w:val="both"/>
        <w:rPr>
          <w:rFonts w:ascii="Times New Roman" w:hAnsi="Times New Roman" w:cs="Times New Roman"/>
          <w:b/>
          <w:bCs/>
          <w:color w:val="FF0000"/>
          <w:sz w:val="28"/>
          <w:szCs w:val="28"/>
        </w:rPr>
      </w:pPr>
      <w:r>
        <w:rPr>
          <w:rFonts w:ascii="Times New Roman" w:hAnsi="Times New Roman"/>
          <w:sz w:val="28"/>
        </w:rPr>
        <w:t>Mã số đề tài: 19/2023/CS do Lê Anh Tiến làm chủ nhiệm</w:t>
      </w:r>
    </w:p>
    <w:p w14:paraId="6E988E15" w14:textId="36431776" w:rsidR="00D82D54" w:rsidRDefault="00D82D54" w:rsidP="00D82D54">
      <w:pPr>
        <w:jc w:val="both"/>
        <w:rPr>
          <w:rFonts w:ascii="Times New Roman" w:hAnsi="Times New Roman" w:cs="Times New Roman"/>
          <w:sz w:val="28"/>
          <w:szCs w:val="28"/>
        </w:rPr>
      </w:pPr>
      <w:r>
        <w:rPr>
          <w:rFonts w:ascii="Times New Roman" w:hAnsi="Times New Roman"/>
          <w:sz w:val="28"/>
        </w:rPr>
        <w:t>Số tiền: 50.000.000 đồng</w:t>
      </w:r>
    </w:p>
    <w:p w14:paraId="6D8FB190" w14:textId="77777777" w:rsidR="00D82D54" w:rsidRPr="00D82D54" w:rsidRDefault="00D82D54" w:rsidP="00D82D54">
      <w:pPr>
        <w:spacing w:line="288" w:lineRule="auto"/>
        <w:jc w:val="both"/>
        <w:rPr>
          <w:rFonts w:ascii="Times New Roman" w:hAnsi="Times New Roman" w:cs="Times New Roman"/>
          <w:sz w:val="28"/>
          <w:szCs w:val="28"/>
        </w:rPr>
      </w:pPr>
      <w:r>
        <w:rPr>
          <w:rFonts w:ascii="Times New Roman" w:hAnsi="Times New Roman"/>
          <w:sz w:val="28"/>
        </w:rPr>
        <w:t>Viết bằng chữ: Năm mươi triệu đồng chẳn</w:t>
      </w:r>
    </w:p>
    <w:p w14:paraId="3C9BDDEB" w14:textId="77777777" w:rsidR="00D82D54" w:rsidRPr="00D82D54" w:rsidRDefault="00D82D54" w:rsidP="00D82D54">
      <w:pPr>
        <w:spacing w:line="288" w:lineRule="auto"/>
        <w:jc w:val="both"/>
        <w:rPr>
          <w:rFonts w:ascii="Times New Roman" w:hAnsi="Times New Roman" w:cs="Times New Roman"/>
          <w:sz w:val="28"/>
          <w:szCs w:val="28"/>
        </w:rPr>
      </w:pPr>
      <w:r w:rsidRPr="00D82D54">
        <w:rPr>
          <w:rFonts w:ascii="Times New Roman" w:hAnsi="Times New Roman" w:cs="Times New Roman"/>
          <w:sz w:val="28"/>
          <w:szCs w:val="28"/>
        </w:rPr>
        <w:t>(Kèm theo … chứng từ gốc)</w:t>
      </w:r>
    </w:p>
    <w:p w14:paraId="58802884" w14:textId="55B06AE8" w:rsidR="007D759E" w:rsidRDefault="007D759E" w:rsidP="007D759E">
      <w:pPr>
        <w:spacing w:before="120"/>
        <w:jc w:val="both"/>
        <w:rPr>
          <w:rFonts w:ascii="Times New Roman" w:hAnsi="Times New Roman" w:cs="Times New Roman"/>
          <w:sz w:val="28"/>
          <w:szCs w:val="28"/>
        </w:rPr>
      </w:pPr>
      <w:r>
        <w:rPr>
          <w:rFonts w:ascii="Times New Roman" w:hAnsi="Times New Roman" w:cs="Times New Roman"/>
          <w:sz w:val="28"/>
          <w:szCs w:val="28"/>
        </w:rPr>
        <w:t>Trong đó:</w:t>
      </w:r>
    </w:p>
    <w:p w14:paraId="409D1C36" w14:textId="77777777" w:rsidR="007D759E" w:rsidRDefault="007D759E" w:rsidP="00D82D54">
      <w:pPr>
        <w:spacing w:before="120"/>
        <w:ind w:left="360"/>
        <w:jc w:val="both"/>
        <w:rPr>
          <w:rFonts w:ascii="Times New Roman" w:hAnsi="Times New Roman" w:cs="Times New Roman"/>
          <w:sz w:val="28"/>
          <w:szCs w:val="28"/>
        </w:rPr>
      </w:pPr>
    </w:p>
    <w:p w14:paraId="5354AC5E" w14:textId="77777777" w:rsidR="007D759E" w:rsidRDefault="007D759E" w:rsidP="00D82D54">
      <w:pPr>
        <w:spacing w:before="120"/>
        <w:ind w:left="360"/>
        <w:jc w:val="both"/>
        <w:rPr>
          <w:rFonts w:ascii="Times New Roman" w:hAnsi="Times New Roman" w:cs="Times New Roman"/>
          <w:sz w:val="28"/>
          <w:szCs w:val="28"/>
        </w:rPr>
      </w:pPr>
    </w:p>
    <w:p w14:paraId="26EB4362" w14:textId="77777777" w:rsidR="007D759E" w:rsidRDefault="007D759E" w:rsidP="00264BC3">
      <w:pPr>
        <w:spacing w:before="120"/>
        <w:jc w:val="both"/>
        <w:rPr>
          <w:rFonts w:ascii="Times New Roman" w:hAnsi="Times New Roman" w:cs="Times New Roman"/>
          <w:sz w:val="28"/>
          <w:szCs w:val="28"/>
        </w:rPr>
      </w:pPr>
    </w:p>
    <w:p w14:paraId="44643A96" w14:textId="77777777" w:rsidR="007D759E" w:rsidRPr="00D82D54" w:rsidRDefault="007D759E" w:rsidP="00D82D54">
      <w:pPr>
        <w:spacing w:before="120"/>
        <w:ind w:left="360"/>
        <w:jc w:val="both"/>
        <w:rPr>
          <w:rFonts w:ascii="Times New Roman" w:hAnsi="Times New Roman" w:cs="Times New Roman"/>
          <w:sz w:val="28"/>
          <w:szCs w:val="28"/>
        </w:rPr>
      </w:pPr>
    </w:p>
    <w:tbl>
      <w:tblPr>
        <w:tblW w:w="10822" w:type="dxa"/>
        <w:tblInd w:w="-792" w:type="dxa"/>
        <w:tblLook w:val="01E0" w:firstRow="1" w:lastRow="1" w:firstColumn="1" w:lastColumn="1" w:noHBand="0" w:noVBand="0"/>
      </w:tblPr>
      <w:tblGrid>
        <w:gridCol w:w="2460"/>
        <w:gridCol w:w="2196"/>
        <w:gridCol w:w="3252"/>
        <w:gridCol w:w="2914"/>
      </w:tblGrid>
      <w:tr w:rsidR="00D82D54" w:rsidRPr="00D82D54" w14:paraId="7E76C911" w14:textId="77777777" w:rsidTr="006D49CC">
        <w:tc>
          <w:tcPr>
            <w:tcW w:w="2460" w:type="dxa"/>
          </w:tcPr>
          <w:p w14:paraId="6E40B14F"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Người đề nghị thanh toán</w:t>
            </w:r>
          </w:p>
        </w:tc>
        <w:tc>
          <w:tcPr>
            <w:tcW w:w="2196" w:type="dxa"/>
          </w:tcPr>
          <w:p w14:paraId="42DF0987"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Trưởng phòng KHCN&amp;HTPT</w:t>
            </w:r>
          </w:p>
        </w:tc>
        <w:tc>
          <w:tcPr>
            <w:tcW w:w="3252" w:type="dxa"/>
          </w:tcPr>
          <w:p w14:paraId="017D5431"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 xml:space="preserve"> Trưởng phòng </w:t>
            </w:r>
          </w:p>
          <w:p w14:paraId="40138E9A"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Kế hoạch - Tài chính</w:t>
            </w:r>
          </w:p>
        </w:tc>
        <w:tc>
          <w:tcPr>
            <w:tcW w:w="2914" w:type="dxa"/>
          </w:tcPr>
          <w:p w14:paraId="495289A1" w14:textId="77777777" w:rsidR="00D82D54" w:rsidRPr="00D82D54" w:rsidRDefault="00D82D54" w:rsidP="006D49CC">
            <w:pPr>
              <w:jc w:val="center"/>
              <w:rPr>
                <w:rFonts w:ascii="Times New Roman" w:hAnsi="Times New Roman" w:cs="Times New Roman"/>
                <w:b/>
                <w:sz w:val="28"/>
                <w:szCs w:val="28"/>
              </w:rPr>
            </w:pPr>
            <w:r w:rsidRPr="00D82D54">
              <w:rPr>
                <w:rFonts w:ascii="Times New Roman" w:hAnsi="Times New Roman" w:cs="Times New Roman"/>
                <w:b/>
                <w:sz w:val="28"/>
                <w:szCs w:val="28"/>
              </w:rPr>
              <w:t>Giám đốc</w:t>
            </w:r>
          </w:p>
        </w:tc>
      </w:tr>
      <w:tr w:rsidR="00D82D54" w:rsidRPr="00D82D54" w14:paraId="48D2BF9B" w14:textId="77777777" w:rsidTr="006D49CC">
        <w:tc>
          <w:tcPr>
            <w:tcW w:w="2460" w:type="dxa"/>
          </w:tcPr>
          <w:p w14:paraId="2E0C7A60"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c>
          <w:tcPr>
            <w:tcW w:w="2196" w:type="dxa"/>
          </w:tcPr>
          <w:p w14:paraId="2FBF8F9D"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c>
          <w:tcPr>
            <w:tcW w:w="3252" w:type="dxa"/>
          </w:tcPr>
          <w:p w14:paraId="62F55299"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c>
          <w:tcPr>
            <w:tcW w:w="2914" w:type="dxa"/>
          </w:tcPr>
          <w:p w14:paraId="786EAC3E" w14:textId="77777777" w:rsidR="00D82D54" w:rsidRPr="00D82D54" w:rsidRDefault="00D82D54" w:rsidP="006D49CC">
            <w:pPr>
              <w:jc w:val="center"/>
              <w:rPr>
                <w:rFonts w:ascii="Times New Roman" w:hAnsi="Times New Roman" w:cs="Times New Roman"/>
                <w:i/>
                <w:sz w:val="28"/>
                <w:szCs w:val="28"/>
              </w:rPr>
            </w:pPr>
            <w:r w:rsidRPr="00D82D54">
              <w:rPr>
                <w:rFonts w:ascii="Times New Roman" w:hAnsi="Times New Roman" w:cs="Times New Roman"/>
                <w:i/>
                <w:sz w:val="28"/>
                <w:szCs w:val="28"/>
              </w:rPr>
              <w:t>(Ký, họ tên)</w:t>
            </w:r>
          </w:p>
        </w:tc>
      </w:tr>
      <w:tr w:rsidR="00D82D54" w:rsidRPr="00D82D54" w14:paraId="00E7B318" w14:textId="77777777" w:rsidTr="006D49CC">
        <w:tc>
          <w:tcPr>
            <w:tcW w:w="2460" w:type="dxa"/>
          </w:tcPr>
          <w:p w14:paraId="580D8B87" w14:textId="77777777" w:rsidR="00D82D54" w:rsidRPr="00D82D54" w:rsidRDefault="00D82D54" w:rsidP="006D49CC">
            <w:pPr>
              <w:jc w:val="both"/>
              <w:rPr>
                <w:rFonts w:ascii="Times New Roman" w:hAnsi="Times New Roman" w:cs="Times New Roman"/>
                <w:sz w:val="28"/>
                <w:szCs w:val="28"/>
              </w:rPr>
            </w:pPr>
          </w:p>
        </w:tc>
        <w:tc>
          <w:tcPr>
            <w:tcW w:w="2196" w:type="dxa"/>
          </w:tcPr>
          <w:p w14:paraId="1AAE9B4D" w14:textId="77777777" w:rsidR="00D82D54" w:rsidRPr="00D82D54" w:rsidRDefault="00D82D54" w:rsidP="006D49CC">
            <w:pPr>
              <w:jc w:val="both"/>
              <w:rPr>
                <w:rFonts w:ascii="Times New Roman" w:hAnsi="Times New Roman" w:cs="Times New Roman"/>
                <w:sz w:val="28"/>
                <w:szCs w:val="28"/>
              </w:rPr>
            </w:pPr>
          </w:p>
        </w:tc>
        <w:tc>
          <w:tcPr>
            <w:tcW w:w="3252" w:type="dxa"/>
          </w:tcPr>
          <w:p w14:paraId="3788A9F9" w14:textId="77777777" w:rsidR="00D82D54" w:rsidRPr="00D82D54" w:rsidRDefault="00D82D54" w:rsidP="006D49CC">
            <w:pPr>
              <w:jc w:val="both"/>
              <w:rPr>
                <w:rFonts w:ascii="Times New Roman" w:hAnsi="Times New Roman" w:cs="Times New Roman"/>
                <w:sz w:val="28"/>
                <w:szCs w:val="28"/>
              </w:rPr>
            </w:pPr>
          </w:p>
        </w:tc>
        <w:tc>
          <w:tcPr>
            <w:tcW w:w="2914" w:type="dxa"/>
          </w:tcPr>
          <w:p w14:paraId="10ED767F" w14:textId="77777777" w:rsidR="00D82D54" w:rsidRPr="00D82D54" w:rsidRDefault="00D82D54" w:rsidP="006D49CC">
            <w:pPr>
              <w:jc w:val="both"/>
              <w:rPr>
                <w:rFonts w:ascii="Times New Roman" w:hAnsi="Times New Roman" w:cs="Times New Roman"/>
                <w:sz w:val="28"/>
                <w:szCs w:val="28"/>
              </w:rPr>
            </w:pPr>
          </w:p>
        </w:tc>
      </w:tr>
      <w:tr w:rsidR="00D82D54" w:rsidRPr="00D82D54" w14:paraId="1E309CD1" w14:textId="77777777" w:rsidTr="006D49CC">
        <w:tc>
          <w:tcPr>
            <w:tcW w:w="2460" w:type="dxa"/>
          </w:tcPr>
          <w:p w14:paraId="53CE41BC" w14:textId="77777777" w:rsidR="00D82D54" w:rsidRPr="00D82D54" w:rsidRDefault="00D82D54" w:rsidP="006D49CC">
            <w:pPr>
              <w:jc w:val="both"/>
              <w:rPr>
                <w:rFonts w:ascii="Times New Roman" w:hAnsi="Times New Roman" w:cs="Times New Roman"/>
                <w:sz w:val="28"/>
                <w:szCs w:val="28"/>
              </w:rPr>
            </w:pPr>
          </w:p>
        </w:tc>
        <w:tc>
          <w:tcPr>
            <w:tcW w:w="2196" w:type="dxa"/>
          </w:tcPr>
          <w:p w14:paraId="2ABCB4F9" w14:textId="77777777" w:rsidR="00D82D54" w:rsidRPr="00D82D54" w:rsidRDefault="00D82D54" w:rsidP="006D49CC">
            <w:pPr>
              <w:jc w:val="both"/>
              <w:rPr>
                <w:rFonts w:ascii="Times New Roman" w:hAnsi="Times New Roman" w:cs="Times New Roman"/>
                <w:sz w:val="28"/>
                <w:szCs w:val="28"/>
              </w:rPr>
            </w:pPr>
          </w:p>
        </w:tc>
        <w:tc>
          <w:tcPr>
            <w:tcW w:w="3252" w:type="dxa"/>
          </w:tcPr>
          <w:p w14:paraId="24777413" w14:textId="77777777" w:rsidR="00D82D54" w:rsidRPr="00D82D54" w:rsidRDefault="00D82D54" w:rsidP="006D49CC">
            <w:pPr>
              <w:jc w:val="both"/>
              <w:rPr>
                <w:rFonts w:ascii="Times New Roman" w:hAnsi="Times New Roman" w:cs="Times New Roman"/>
                <w:sz w:val="28"/>
                <w:szCs w:val="28"/>
              </w:rPr>
            </w:pPr>
          </w:p>
        </w:tc>
        <w:tc>
          <w:tcPr>
            <w:tcW w:w="2914" w:type="dxa"/>
          </w:tcPr>
          <w:p w14:paraId="15ACB88C" w14:textId="77777777" w:rsidR="00D82D54" w:rsidRPr="00D82D54" w:rsidRDefault="00D82D54" w:rsidP="006D49CC">
            <w:pPr>
              <w:jc w:val="both"/>
              <w:rPr>
                <w:rFonts w:ascii="Times New Roman" w:hAnsi="Times New Roman" w:cs="Times New Roman"/>
                <w:sz w:val="28"/>
                <w:szCs w:val="28"/>
              </w:rPr>
            </w:pPr>
          </w:p>
        </w:tc>
      </w:tr>
      <w:tr w:rsidR="00D82D54" w:rsidRPr="00D82D54" w14:paraId="6F39E2A0" w14:textId="77777777" w:rsidTr="006D49CC">
        <w:tc>
          <w:tcPr>
            <w:tcW w:w="2460" w:type="dxa"/>
          </w:tcPr>
          <w:p w14:paraId="49FCBC1E" w14:textId="77777777" w:rsidR="00D82D54" w:rsidRPr="00D82D54" w:rsidRDefault="00D82D54" w:rsidP="006D49CC">
            <w:pPr>
              <w:jc w:val="both"/>
              <w:rPr>
                <w:rFonts w:ascii="Times New Roman" w:hAnsi="Times New Roman" w:cs="Times New Roman"/>
                <w:sz w:val="28"/>
                <w:szCs w:val="28"/>
              </w:rPr>
            </w:pPr>
          </w:p>
        </w:tc>
        <w:tc>
          <w:tcPr>
            <w:tcW w:w="2196" w:type="dxa"/>
          </w:tcPr>
          <w:p w14:paraId="7FC99B98" w14:textId="77777777" w:rsidR="00D82D54" w:rsidRPr="00D82D54" w:rsidRDefault="00D82D54" w:rsidP="006D49CC">
            <w:pPr>
              <w:jc w:val="both"/>
              <w:rPr>
                <w:rFonts w:ascii="Times New Roman" w:hAnsi="Times New Roman" w:cs="Times New Roman"/>
                <w:sz w:val="28"/>
                <w:szCs w:val="28"/>
              </w:rPr>
            </w:pPr>
          </w:p>
        </w:tc>
        <w:tc>
          <w:tcPr>
            <w:tcW w:w="3252" w:type="dxa"/>
          </w:tcPr>
          <w:p w14:paraId="7463081B" w14:textId="77777777" w:rsidR="00D82D54" w:rsidRPr="00D82D54" w:rsidRDefault="00D82D54" w:rsidP="006D49CC">
            <w:pPr>
              <w:jc w:val="both"/>
              <w:rPr>
                <w:rFonts w:ascii="Times New Roman" w:hAnsi="Times New Roman" w:cs="Times New Roman"/>
                <w:sz w:val="28"/>
                <w:szCs w:val="28"/>
              </w:rPr>
            </w:pPr>
          </w:p>
        </w:tc>
        <w:tc>
          <w:tcPr>
            <w:tcW w:w="2914" w:type="dxa"/>
          </w:tcPr>
          <w:p w14:paraId="163AF79C" w14:textId="77777777" w:rsidR="00D82D54" w:rsidRPr="00D82D54" w:rsidRDefault="00D82D54" w:rsidP="006D49CC">
            <w:pPr>
              <w:jc w:val="both"/>
              <w:rPr>
                <w:rFonts w:ascii="Times New Roman" w:hAnsi="Times New Roman" w:cs="Times New Roman"/>
                <w:sz w:val="28"/>
                <w:szCs w:val="28"/>
              </w:rPr>
            </w:pPr>
          </w:p>
        </w:tc>
      </w:tr>
      <w:tr w:rsidR="00D82D54" w:rsidRPr="00D82D54" w14:paraId="4A493744" w14:textId="77777777" w:rsidTr="006D49CC">
        <w:tc>
          <w:tcPr>
            <w:tcW w:w="2460" w:type="dxa"/>
          </w:tcPr>
          <w:p w14:paraId="1AB814DB" w14:textId="77777777" w:rsidR="00D82D54" w:rsidRPr="00D82D54" w:rsidRDefault="00D82D54" w:rsidP="006D49CC">
            <w:pPr>
              <w:jc w:val="both"/>
              <w:rPr>
                <w:rFonts w:ascii="Times New Roman" w:hAnsi="Times New Roman" w:cs="Times New Roman"/>
                <w:sz w:val="28"/>
                <w:szCs w:val="28"/>
              </w:rPr>
            </w:pPr>
          </w:p>
        </w:tc>
        <w:tc>
          <w:tcPr>
            <w:tcW w:w="2196" w:type="dxa"/>
          </w:tcPr>
          <w:p w14:paraId="2304CB6F" w14:textId="77777777" w:rsidR="00D82D54" w:rsidRPr="00D82D54" w:rsidRDefault="00D82D54" w:rsidP="006D49CC">
            <w:pPr>
              <w:jc w:val="both"/>
              <w:rPr>
                <w:rFonts w:ascii="Times New Roman" w:hAnsi="Times New Roman" w:cs="Times New Roman"/>
                <w:sz w:val="28"/>
                <w:szCs w:val="28"/>
              </w:rPr>
            </w:pPr>
          </w:p>
        </w:tc>
        <w:tc>
          <w:tcPr>
            <w:tcW w:w="3252" w:type="dxa"/>
          </w:tcPr>
          <w:p w14:paraId="09FD2BCE" w14:textId="77777777" w:rsidR="00D82D54" w:rsidRPr="00D82D54" w:rsidRDefault="00D82D54" w:rsidP="006D49CC">
            <w:pPr>
              <w:jc w:val="both"/>
              <w:rPr>
                <w:rFonts w:ascii="Times New Roman" w:hAnsi="Times New Roman" w:cs="Times New Roman"/>
                <w:sz w:val="28"/>
                <w:szCs w:val="28"/>
              </w:rPr>
            </w:pPr>
          </w:p>
        </w:tc>
        <w:tc>
          <w:tcPr>
            <w:tcW w:w="2914" w:type="dxa"/>
          </w:tcPr>
          <w:p w14:paraId="50864671" w14:textId="77777777" w:rsidR="00D82D54" w:rsidRPr="00D82D54" w:rsidRDefault="00D82D54" w:rsidP="006D49CC">
            <w:pPr>
              <w:jc w:val="both"/>
              <w:rPr>
                <w:rFonts w:ascii="Times New Roman" w:hAnsi="Times New Roman" w:cs="Times New Roman"/>
                <w:sz w:val="28"/>
                <w:szCs w:val="28"/>
              </w:rPr>
            </w:pPr>
          </w:p>
        </w:tc>
      </w:tr>
      <w:tr w:rsidR="00D82D54" w:rsidRPr="00D82D54" w14:paraId="60F7588B" w14:textId="77777777" w:rsidTr="006D49CC">
        <w:tc>
          <w:tcPr>
            <w:tcW w:w="2460" w:type="dxa"/>
          </w:tcPr>
          <w:p w14:paraId="75D9F9DA" w14:textId="77777777" w:rsidR="00D82D54" w:rsidRPr="00D82D54" w:rsidRDefault="00D82D54" w:rsidP="006D49CC">
            <w:pPr>
              <w:jc w:val="both"/>
              <w:rPr>
                <w:rFonts w:ascii="Times New Roman" w:hAnsi="Times New Roman" w:cs="Times New Roman"/>
                <w:sz w:val="28"/>
                <w:szCs w:val="28"/>
              </w:rPr>
            </w:pPr>
          </w:p>
        </w:tc>
        <w:tc>
          <w:tcPr>
            <w:tcW w:w="2196" w:type="dxa"/>
          </w:tcPr>
          <w:p w14:paraId="46530B58" w14:textId="77777777" w:rsidR="00D82D54" w:rsidRPr="00D82D54" w:rsidRDefault="00D82D54" w:rsidP="006D49CC">
            <w:pPr>
              <w:jc w:val="both"/>
              <w:rPr>
                <w:rFonts w:ascii="Times New Roman" w:hAnsi="Times New Roman" w:cs="Times New Roman"/>
                <w:sz w:val="28"/>
                <w:szCs w:val="28"/>
              </w:rPr>
            </w:pPr>
          </w:p>
        </w:tc>
        <w:tc>
          <w:tcPr>
            <w:tcW w:w="3252" w:type="dxa"/>
          </w:tcPr>
          <w:p w14:paraId="7AE6FF37" w14:textId="77777777" w:rsidR="00D82D54" w:rsidRPr="00D82D54" w:rsidRDefault="00D82D54" w:rsidP="006D49CC">
            <w:pPr>
              <w:jc w:val="both"/>
              <w:rPr>
                <w:rFonts w:ascii="Times New Roman" w:hAnsi="Times New Roman" w:cs="Times New Roman"/>
                <w:sz w:val="28"/>
                <w:szCs w:val="28"/>
              </w:rPr>
            </w:pPr>
          </w:p>
        </w:tc>
        <w:tc>
          <w:tcPr>
            <w:tcW w:w="2914" w:type="dxa"/>
          </w:tcPr>
          <w:p w14:paraId="0AD9CF6E" w14:textId="77777777" w:rsidR="00D82D54" w:rsidRPr="00D82D54" w:rsidRDefault="00D82D54" w:rsidP="006D49CC">
            <w:pPr>
              <w:jc w:val="both"/>
              <w:rPr>
                <w:rFonts w:ascii="Times New Roman" w:hAnsi="Times New Roman" w:cs="Times New Roman"/>
                <w:sz w:val="28"/>
                <w:szCs w:val="28"/>
              </w:rPr>
            </w:pPr>
          </w:p>
        </w:tc>
      </w:tr>
      <w:tr w:rsidR="00D82D54" w:rsidRPr="00D82D54" w14:paraId="5211D70B" w14:textId="77777777" w:rsidTr="006D49CC">
        <w:tc>
          <w:tcPr>
            <w:tcW w:w="2460" w:type="dxa"/>
          </w:tcPr>
          <w:p w14:paraId="0C0CC56F" w14:textId="77777777" w:rsidR="00D82D54" w:rsidRPr="00D82D54" w:rsidRDefault="00D82D54" w:rsidP="006D49CC">
            <w:pPr>
              <w:jc w:val="both"/>
              <w:rPr>
                <w:rFonts w:ascii="Times New Roman" w:hAnsi="Times New Roman" w:cs="Times New Roman"/>
                <w:sz w:val="28"/>
                <w:szCs w:val="28"/>
              </w:rPr>
            </w:pPr>
          </w:p>
        </w:tc>
        <w:tc>
          <w:tcPr>
            <w:tcW w:w="2196" w:type="dxa"/>
          </w:tcPr>
          <w:p w14:paraId="60FEED3E" w14:textId="77777777" w:rsidR="00D82D54" w:rsidRPr="00D82D54" w:rsidRDefault="00D82D54" w:rsidP="006D49CC">
            <w:pPr>
              <w:jc w:val="both"/>
              <w:rPr>
                <w:rFonts w:ascii="Times New Roman" w:hAnsi="Times New Roman" w:cs="Times New Roman"/>
                <w:sz w:val="28"/>
                <w:szCs w:val="28"/>
              </w:rPr>
            </w:pPr>
          </w:p>
        </w:tc>
        <w:tc>
          <w:tcPr>
            <w:tcW w:w="3252" w:type="dxa"/>
          </w:tcPr>
          <w:p w14:paraId="2EE04D06" w14:textId="77777777" w:rsidR="00D82D54" w:rsidRPr="00D82D54" w:rsidRDefault="00D82D54" w:rsidP="006D49CC">
            <w:pPr>
              <w:jc w:val="both"/>
              <w:rPr>
                <w:rFonts w:ascii="Times New Roman" w:hAnsi="Times New Roman" w:cs="Times New Roman"/>
                <w:sz w:val="28"/>
                <w:szCs w:val="28"/>
              </w:rPr>
            </w:pPr>
          </w:p>
        </w:tc>
        <w:tc>
          <w:tcPr>
            <w:tcW w:w="2914" w:type="dxa"/>
          </w:tcPr>
          <w:p w14:paraId="6DF7AF6D" w14:textId="77777777" w:rsidR="00D82D54" w:rsidRPr="00D82D54" w:rsidRDefault="00D82D54" w:rsidP="006D49CC">
            <w:pPr>
              <w:jc w:val="both"/>
              <w:rPr>
                <w:rFonts w:ascii="Times New Roman" w:hAnsi="Times New Roman" w:cs="Times New Roman"/>
                <w:sz w:val="28"/>
                <w:szCs w:val="28"/>
              </w:rPr>
            </w:pPr>
          </w:p>
        </w:tc>
      </w:tr>
    </w:tbl>
    <w:p w14:paraId="29D0F58C" w14:textId="77777777" w:rsidR="00D82D54" w:rsidRPr="00D82D54" w:rsidRDefault="00D82D54" w:rsidP="00D82D54">
      <w:pPr>
        <w:jc w:val="both"/>
        <w:rPr>
          <w:rFonts w:ascii="Times New Roman" w:hAnsi="Times New Roman" w:cs="Times New Roman"/>
          <w:sz w:val="28"/>
          <w:szCs w:val="28"/>
        </w:rPr>
      </w:pPr>
    </w:p>
    <w:p w14:paraId="33102060" w14:textId="7A83ED2E" w:rsidR="001C4BC0" w:rsidRPr="00D82D54" w:rsidRDefault="001C4BC0" w:rsidP="00D82D54">
      <w:pPr>
        <w:rPr>
          <w:rFonts w:ascii="Times New Roman" w:hAnsi="Times New Roman" w:cs="Times New Roman"/>
          <w:sz w:val="28"/>
          <w:szCs w:val="28"/>
        </w:rPr>
      </w:pPr>
    </w:p>
    <w:sectPr w:rsidR="001C4BC0" w:rsidRPr="00D82D54" w:rsidSect="00D82D54">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C31CE"/>
    <w:multiLevelType w:val="hybridMultilevel"/>
    <w:tmpl w:val="A8FE8CFA"/>
    <w:lvl w:ilvl="0" w:tplc="B8B6926C">
      <w:start w:val="16"/>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391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C0"/>
    <w:rsid w:val="000A1BCB"/>
    <w:rsid w:val="000E2CDF"/>
    <w:rsid w:val="001C4BC0"/>
    <w:rsid w:val="00252912"/>
    <w:rsid w:val="00264BC3"/>
    <w:rsid w:val="004069E5"/>
    <w:rsid w:val="006555FB"/>
    <w:rsid w:val="007D2BCE"/>
    <w:rsid w:val="007D759E"/>
    <w:rsid w:val="0089636B"/>
    <w:rsid w:val="009B0EC3"/>
    <w:rsid w:val="009B396E"/>
    <w:rsid w:val="00A65C00"/>
    <w:rsid w:val="00AA5F03"/>
    <w:rsid w:val="00B72176"/>
    <w:rsid w:val="00CA1612"/>
    <w:rsid w:val="00D65F9A"/>
    <w:rsid w:val="00D82D54"/>
    <w:rsid w:val="00ED40EC"/>
    <w:rsid w:val="00F71563"/>
    <w:rsid w:val="00FB270E"/>
    <w:rsid w:val="00FC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A862"/>
  <w15:chartTrackingRefBased/>
  <w15:docId w15:val="{1E4A8DF2-A8D9-4002-94F2-26D6A3745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C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Marco</dc:creator>
  <cp:keywords/>
  <dc:description/>
  <cp:lastModifiedBy>Hoài Anh Vũ</cp:lastModifiedBy>
  <cp:revision>15</cp:revision>
  <dcterms:created xsi:type="dcterms:W3CDTF">2024-04-09T13:12:00Z</dcterms:created>
  <dcterms:modified xsi:type="dcterms:W3CDTF">2024-06-02T05:20:00Z</dcterms:modified>
</cp:coreProperties>
</file>