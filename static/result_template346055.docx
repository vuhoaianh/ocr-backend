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Ngày tạo phiếu : Ngày tháng năm 2023</w:t>
        <w:br/>
        <w:t>Ho, tên người để nghủ thanh toán:  : Lê Anh Tiến</w:t>
        <w:br/>
        <w:t>Nội dung thanh toán : Thanh toán kinh phí của để tàr cấp cơ sở "Nghiên cơm kiếu trức clup xửr lý một mã theo tiêu chuẩn Trusted Platform Module 20 (TPM 20) cua Trusted Computing Group (TCG) Mã số để tài 19/2023/CS do Lê Anh Tiền làm chu nhiêm. Số tiêu. 50.000 000 đồng Viết bảng chữ Năm mươi triệu đồng chân (Kèm theo ... chứng từ gốc) Trong đóc Chi trực tiếp. 50.000.000 đồng Mua VTHH sử dụng ngay ô đồng Chi mua vật tư hàng hóa nhập kho 0 dồng Chi noma tài sản cổ định không qua lập đặt, chạy thứ. 0 đồng Cli oma tài sản cổ định phải qua láp đặt, chạy thứr 0 đồng Mua VTT11 và TSCĐ cấp cho cấp dước 0 đồng Người để nghị Trường phỏng Trưởng phòng Giám đốc thanh toán KHCN8HIPT Kể hoạch - Tài chính (Ký, họ tên) (Ký, ho tên) (Kỳ, họ tên) (Ký, ho tên) Lê Anh Tiến Vỡ Thị Đào Đặng Thị Hồng Nhung Hoàng Văn Thức meetgaogle.com is sharing your screen. Stopsharing Hide</w:t>
        <w:br/>
        <w:t>Viết bảng chữ : Năm mươi triệu đồng chân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