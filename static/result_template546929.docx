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Họ về tiên người nhiệm ti : êm Công ty CP sx. XD. TM.ADC</w:t>
        <w:br/>
        <w:t>Địa chỉ : Từ Dận Biển Phu, Q Bình Thung TPUC</w:t>
        <w:br/>
        <w:t>Lý do chi : Nop tich mật vào tài khoản ngăn hằng</w:t>
        <w:br/>
        <w:t>Số tiền : 110.000.000</w:t>
        <w:br/>
        <w:t>Bằng chữ : Một trăm hai mươi triệu đồng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