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Số tiền : 110.000.000</w:t>
        <w:br/>
        <w:t>Ngày tạo phiếu : tháng..... nắm</w:t>
        <w:br/>
        <w:t>việt bằng chữ : 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