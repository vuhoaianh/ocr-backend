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Ngày tạo phiếu : Ngày 01 tháng 01 năm 2020</w:t>
        <w:br/>
        <w:t>Số : PCO01</w:t>
        <w:br/>
        <w:t>Nợ : 11211    120.000.000</w:t>
        <w:br/>
        <w:t>Họ và tên người nhận tiền : Công ty CP SX - XD - TM ABC</w:t>
        <w:br/>
        <w:t>Có : 1111    120.000.000</w:t>
        <w:br/>
        <w:t>Địa chỉ : 390 Điện Biên Phủ, Q. Bình Thạnh, TPHCM</w:t>
        <w:br/>
        <w:t>Lý do chi : Nộp tiền mặt vào tài khoản ngân hàng.</w:t>
        <w:br/>
        <w:t>Số tiền : 120.000.000</w:t>
        <w:br/>
        <w:t>Bằng chữ : Một trăm hai mươi triệu đồng</w:t>
        <w:br/>
        <w:t>Kèm theo : 0 Chứng từ gốc</w:t>
        <w:br/>
        <w:t>số tiền : (viết bằng chữ)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