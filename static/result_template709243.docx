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Quyền số : c</w:t>
        <w:br/>
        <w:t>Nợ : , 11211    120.000.000</w:t>
        <w:br/>
        <w:t>Họ và tên người nhận tiền : Công ty CP SX - XD.TM ABC</w:t>
        <w:br/>
        <w:t>Họ vi tên ngunin nhận tiê : n.</w:t>
        <w:br/>
        <w:t>Số tiền : 120.000.000</w:t>
        <w:br/>
        <w:t>Số : tiên</w:t>
        <w:br/>
        <w:t>Bằng chữ : Một trăm hai mươi triệu đồng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